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0147" w14:textId="77777777" w:rsidR="00477A36" w:rsidRDefault="00000000">
      <w:pPr>
        <w:pStyle w:val="Title"/>
      </w:pPr>
      <w:r>
        <w:t>Alam Inamdar</w:t>
      </w:r>
    </w:p>
    <w:p w14:paraId="7264A626" w14:textId="2814AFF7" w:rsidR="000101B1" w:rsidRDefault="000101B1" w:rsidP="000101B1">
      <w:pPr>
        <w:spacing w:after="0"/>
      </w:pPr>
      <w:r w:rsidRPr="000101B1">
        <w:rPr>
          <w:lang w:val="en-IN"/>
        </w:rPr>
        <w:t xml:space="preserve">Pune, India | 9545012618 / 8080992913 | </w:t>
      </w:r>
      <w:hyperlink r:id="rId6" w:history="1">
        <w:r w:rsidRPr="0098567E">
          <w:rPr>
            <w:rStyle w:val="Hyperlink"/>
            <w:lang w:val="en-IN"/>
          </w:rPr>
          <w:t>alaminamdar0@gmail.co</w:t>
        </w:r>
        <w:r w:rsidRPr="0098567E">
          <w:rPr>
            <w:rStyle w:val="Hyperlink"/>
            <w:lang w:val="en-IN"/>
          </w:rPr>
          <w:t>m</w:t>
        </w:r>
      </w:hyperlink>
      <w:r>
        <w:rPr>
          <w:lang w:val="en-IN"/>
        </w:rPr>
        <w:t xml:space="preserve"> </w:t>
      </w:r>
    </w:p>
    <w:p w14:paraId="74899C2F" w14:textId="09252E0F" w:rsidR="00BC184E" w:rsidRDefault="00000000" w:rsidP="00966358">
      <w:pPr>
        <w:spacing w:after="0"/>
      </w:pPr>
      <w:r>
        <w:t xml:space="preserve">LinkedIn: </w:t>
      </w:r>
      <w:hyperlink r:id="rId7" w:history="1">
        <w:r w:rsidR="00477A36" w:rsidRPr="00813C0B">
          <w:rPr>
            <w:rStyle w:val="Hyperlink"/>
          </w:rPr>
          <w:t>linkedin.com/in/alam-inamdar-4a0016146</w:t>
        </w:r>
      </w:hyperlink>
      <w:r w:rsidR="00966358">
        <w:t xml:space="preserve"> </w:t>
      </w:r>
    </w:p>
    <w:p w14:paraId="5179EB48" w14:textId="77777777" w:rsidR="00477A36" w:rsidRDefault="00000000">
      <w:pPr>
        <w:pStyle w:val="Heading1"/>
      </w:pPr>
      <w:r>
        <w:t>Professional Summary</w:t>
      </w:r>
    </w:p>
    <w:p w14:paraId="4D4414AE" w14:textId="77777777" w:rsidR="00477A36" w:rsidRDefault="00000000">
      <w:r>
        <w:t>Software Engineer with 6+ years of experience in full-stack development (MERN &amp; MEAN) and cloud solutions (AWS Certified). Skilled in building scalable, secure, and high-performance applications across industries. Experienced in Agile environments with a proven track record of delivering clean, maintainable code and collaborating with cross-functional teams.</w:t>
      </w:r>
    </w:p>
    <w:p w14:paraId="47DA23CA" w14:textId="77777777" w:rsidR="00477A36" w:rsidRDefault="00000000">
      <w:pPr>
        <w:pStyle w:val="Heading1"/>
      </w:pPr>
      <w:r>
        <w:t>Technical Skills</w:t>
      </w:r>
    </w:p>
    <w:p w14:paraId="169BC84A" w14:textId="77777777" w:rsidR="00477A36" w:rsidRDefault="00000000">
      <w:pPr>
        <w:pStyle w:val="ListBullet"/>
      </w:pPr>
      <w:r>
        <w:t>Frontend: React.js, Angular, JavaScript, TypeScript, jQuery, HTML5, CSS3, SCSS</w:t>
      </w:r>
    </w:p>
    <w:p w14:paraId="715F726E" w14:textId="203F749A" w:rsidR="00477A36" w:rsidRDefault="00000000">
      <w:pPr>
        <w:pStyle w:val="ListBullet"/>
      </w:pPr>
      <w:r>
        <w:t>Backend: Node.js, Express.js, REST APIs, Web Services</w:t>
      </w:r>
    </w:p>
    <w:p w14:paraId="75B5E4F6" w14:textId="77777777" w:rsidR="00477A36" w:rsidRDefault="00000000">
      <w:pPr>
        <w:pStyle w:val="ListBullet"/>
      </w:pPr>
      <w:r>
        <w:t>Databases: MySQL, PostgreSQL</w:t>
      </w:r>
    </w:p>
    <w:p w14:paraId="5E1DAD13" w14:textId="77777777" w:rsidR="00477A36" w:rsidRDefault="00000000">
      <w:pPr>
        <w:pStyle w:val="ListBullet"/>
      </w:pPr>
      <w:r>
        <w:t>Cloud &amp; DevOps: AWS (EC2, S3, CloudFront), Docker, GitHub Actions</w:t>
      </w:r>
    </w:p>
    <w:p w14:paraId="3385878C" w14:textId="77777777" w:rsidR="00477A36" w:rsidRDefault="00000000">
      <w:pPr>
        <w:pStyle w:val="ListBullet"/>
      </w:pPr>
      <w:r>
        <w:t>Version Control: GitHub, Bitbucket</w:t>
      </w:r>
    </w:p>
    <w:p w14:paraId="24ADD0F1" w14:textId="649C80F9" w:rsidR="00477A36" w:rsidRDefault="00000000">
      <w:pPr>
        <w:pStyle w:val="ListBullet"/>
      </w:pPr>
      <w:r>
        <w:t>Tools: VSCode, PgAdmin, PHPMyAdmin</w:t>
      </w:r>
    </w:p>
    <w:p w14:paraId="554F5C61" w14:textId="25ADFF82" w:rsidR="0072386F" w:rsidRDefault="0072386F">
      <w:pPr>
        <w:pStyle w:val="ListBullet"/>
      </w:pPr>
      <w:r>
        <w:t>Project Management &amp; Collaboration: JIRA, Confluence</w:t>
      </w:r>
    </w:p>
    <w:p w14:paraId="0B051B9D" w14:textId="7434866E" w:rsidR="0072386F" w:rsidRDefault="0072386F">
      <w:pPr>
        <w:pStyle w:val="ListBullet"/>
      </w:pPr>
      <w:r>
        <w:t>API Development &amp; Testing: Swagger, Postman</w:t>
      </w:r>
    </w:p>
    <w:p w14:paraId="3B35612D" w14:textId="77777777" w:rsidR="00477A36" w:rsidRDefault="00000000">
      <w:pPr>
        <w:pStyle w:val="ListBullet"/>
      </w:pPr>
      <w:r>
        <w:t>Payments: Easebuzz, Cashfree</w:t>
      </w:r>
    </w:p>
    <w:p w14:paraId="09DDDAF6" w14:textId="77777777" w:rsidR="00477A36" w:rsidRDefault="00000000">
      <w:pPr>
        <w:pStyle w:val="Heading1"/>
      </w:pPr>
      <w:r>
        <w:t>Professional Experience</w:t>
      </w:r>
    </w:p>
    <w:p w14:paraId="1F25BA27" w14:textId="17BA3A9D" w:rsidR="00477A36" w:rsidRDefault="00000000">
      <w:pPr>
        <w:pStyle w:val="Heading3"/>
      </w:pPr>
      <w:r>
        <w:t xml:space="preserve">Software Engineer – Austrax </w:t>
      </w:r>
      <w:r w:rsidR="00E839A2">
        <w:t>Technologies Pvt Ltd</w:t>
      </w:r>
      <w:r>
        <w:t xml:space="preserve"> (Apr 2024 – Present)</w:t>
      </w:r>
    </w:p>
    <w:p w14:paraId="05633925" w14:textId="77777777" w:rsidR="00477A36" w:rsidRDefault="00000000">
      <w:pPr>
        <w:pStyle w:val="ListBullet"/>
      </w:pPr>
      <w:r>
        <w:t>Developed scalable backend APIs with Node.js &amp; Express, integrated with React frontends.</w:t>
      </w:r>
    </w:p>
    <w:p w14:paraId="4A940526" w14:textId="77777777" w:rsidR="00477A36" w:rsidRDefault="00000000">
      <w:pPr>
        <w:pStyle w:val="ListBullet"/>
      </w:pPr>
      <w:r>
        <w:t>Deployed services using AWS S3 &amp; CloudFront.</w:t>
      </w:r>
    </w:p>
    <w:p w14:paraId="2B96724D" w14:textId="77777777" w:rsidR="00477A36" w:rsidRDefault="00000000">
      <w:pPr>
        <w:pStyle w:val="ListBullet"/>
      </w:pPr>
      <w:r>
        <w:t>Collaborated on Agile sprint planning, reviews, and troubleshooting across full-stack.</w:t>
      </w:r>
    </w:p>
    <w:p w14:paraId="45ABB23D" w14:textId="77777777" w:rsidR="00477A36" w:rsidRDefault="00000000">
      <w:pPr>
        <w:pStyle w:val="Heading3"/>
      </w:pPr>
      <w:r>
        <w:t>Freelance Full-Stack Developer (Aug 2023 – Mar 2024)</w:t>
      </w:r>
    </w:p>
    <w:p w14:paraId="66E1A5D3" w14:textId="77777777" w:rsidR="00477A36" w:rsidRDefault="00000000">
      <w:pPr>
        <w:pStyle w:val="ListBullet"/>
      </w:pPr>
      <w:r>
        <w:t>Delivered two projects using Angular, React, Node.js.</w:t>
      </w:r>
    </w:p>
    <w:p w14:paraId="79A37D6B" w14:textId="77777777" w:rsidR="00477A36" w:rsidRDefault="00000000">
      <w:pPr>
        <w:pStyle w:val="ListBullet"/>
      </w:pPr>
      <w:r>
        <w:t>Handled end-to-end development from requirements to deployment.</w:t>
      </w:r>
    </w:p>
    <w:p w14:paraId="100F760C" w14:textId="77777777" w:rsidR="00477A36" w:rsidRDefault="00000000">
      <w:pPr>
        <w:pStyle w:val="ListBullet"/>
      </w:pPr>
      <w:r>
        <w:t>Optimized performance and scalability for client web applications.</w:t>
      </w:r>
    </w:p>
    <w:p w14:paraId="3C306DB8" w14:textId="77777777" w:rsidR="00477A36" w:rsidRDefault="00000000">
      <w:pPr>
        <w:pStyle w:val="Heading3"/>
      </w:pPr>
      <w:r>
        <w:t>Software Engineer – Netlink (Part of Xebia) (Jun 2021 – Jul 2023)</w:t>
      </w:r>
    </w:p>
    <w:p w14:paraId="28EE1100" w14:textId="77777777" w:rsidR="00477A36" w:rsidRDefault="00000000">
      <w:pPr>
        <w:pStyle w:val="ListBullet"/>
      </w:pPr>
      <w:r>
        <w:t>Developed features and implemented changes across backend and UI.</w:t>
      </w:r>
    </w:p>
    <w:p w14:paraId="500EE8B8" w14:textId="77777777" w:rsidR="00477A36" w:rsidRDefault="00000000">
      <w:pPr>
        <w:pStyle w:val="ListBullet"/>
      </w:pPr>
      <w:r>
        <w:t>Managed database operations and optimized application performance.</w:t>
      </w:r>
    </w:p>
    <w:p w14:paraId="6702ABC4" w14:textId="48F98074" w:rsidR="00477A36" w:rsidRDefault="00000000">
      <w:pPr>
        <w:pStyle w:val="Heading3"/>
      </w:pPr>
      <w:r>
        <w:lastRenderedPageBreak/>
        <w:t xml:space="preserve">Software Engineer – Valasys Media (Oct 2020 – </w:t>
      </w:r>
      <w:r w:rsidR="00C15BFC">
        <w:t>May</w:t>
      </w:r>
      <w:r>
        <w:t xml:space="preserve"> 2021)</w:t>
      </w:r>
    </w:p>
    <w:p w14:paraId="6C845EA2" w14:textId="77777777" w:rsidR="00477A36" w:rsidRDefault="00000000">
      <w:pPr>
        <w:pStyle w:val="ListBullet"/>
      </w:pPr>
      <w:r>
        <w:t>Developed features for campaign management systems.</w:t>
      </w:r>
    </w:p>
    <w:p w14:paraId="2D2F644A" w14:textId="77777777" w:rsidR="00477A36" w:rsidRDefault="00000000">
      <w:pPr>
        <w:pStyle w:val="ListBullet"/>
      </w:pPr>
      <w:r>
        <w:t>Contributed to backend functionality and client-driven requirements.</w:t>
      </w:r>
    </w:p>
    <w:p w14:paraId="0E27330B" w14:textId="3C7CF293" w:rsidR="00477A36" w:rsidRDefault="00000000">
      <w:pPr>
        <w:pStyle w:val="Heading3"/>
      </w:pPr>
      <w:r>
        <w:t xml:space="preserve">Associate Software Engineer – Xento Systems (Mar 2020 – </w:t>
      </w:r>
      <w:r w:rsidR="00C15BFC">
        <w:t>Sep</w:t>
      </w:r>
      <w:r>
        <w:t xml:space="preserve"> 2020)</w:t>
      </w:r>
    </w:p>
    <w:p w14:paraId="10DDDD67" w14:textId="77777777" w:rsidR="00477A36" w:rsidRDefault="00000000">
      <w:pPr>
        <w:pStyle w:val="ListBullet"/>
      </w:pPr>
      <w:r>
        <w:t>Fixed bugs and developed new features in property management software (Entrata).</w:t>
      </w:r>
    </w:p>
    <w:p w14:paraId="2A8378EF" w14:textId="77777777" w:rsidR="00477A36" w:rsidRDefault="00000000">
      <w:pPr>
        <w:pStyle w:val="ListBullet"/>
      </w:pPr>
      <w:r>
        <w:t>Worked on PostgreSQL-backed modules with PHP and jQuery.</w:t>
      </w:r>
    </w:p>
    <w:p w14:paraId="10C32B5D" w14:textId="77777777" w:rsidR="00477A36" w:rsidRDefault="00000000">
      <w:pPr>
        <w:pStyle w:val="Heading3"/>
      </w:pPr>
      <w:r>
        <w:t>Web Developer – Katalyst Technology (Feb 2018 – Feb 2020)</w:t>
      </w:r>
    </w:p>
    <w:p w14:paraId="2A634DA7" w14:textId="77777777" w:rsidR="00477A36" w:rsidRDefault="00000000">
      <w:pPr>
        <w:pStyle w:val="ListBullet"/>
      </w:pPr>
      <w:r>
        <w:t>Designed, coded, and modified websites to meet client specifications.</w:t>
      </w:r>
    </w:p>
    <w:p w14:paraId="3EA6C25B" w14:textId="77777777" w:rsidR="00477A36" w:rsidRDefault="00000000">
      <w:pPr>
        <w:pStyle w:val="ListBullet"/>
      </w:pPr>
      <w:r>
        <w:t>Built ERP integrations and Android-based reminder applications.</w:t>
      </w:r>
    </w:p>
    <w:p w14:paraId="1E7AE9DD" w14:textId="77777777" w:rsidR="00477A36" w:rsidRDefault="00000000">
      <w:pPr>
        <w:pStyle w:val="Heading1"/>
      </w:pPr>
      <w:r>
        <w:t>Key Projects</w:t>
      </w:r>
    </w:p>
    <w:p w14:paraId="6C6A7DBA" w14:textId="77777777" w:rsidR="00477A36" w:rsidRDefault="00000000">
      <w:pPr>
        <w:pStyle w:val="ListBullet"/>
      </w:pPr>
      <w:r>
        <w:rPr>
          <w:b/>
        </w:rPr>
        <w:t>ELDigital IoT System – Eaton (2024)</w:t>
      </w:r>
      <w:r>
        <w:t>: IoT systems for real-time operations across web and mobile. Tech: Node.js, Express, React, PostgreSQL, AWS S3, SSO.</w:t>
      </w:r>
    </w:p>
    <w:p w14:paraId="4C663C7C" w14:textId="77777777" w:rsidR="00477A36" w:rsidRDefault="00000000">
      <w:pPr>
        <w:pStyle w:val="ListBullet"/>
      </w:pPr>
      <w:r>
        <w:rPr>
          <w:b/>
        </w:rPr>
        <w:t>Hyundai Dealer Parts Portal (2024)</w:t>
      </w:r>
      <w:r>
        <w:t>: Developed backend modules for DPP website. Tech: Node.js, Express, React, PostgreSQL, AWS.</w:t>
      </w:r>
    </w:p>
    <w:p w14:paraId="092B3AE4" w14:textId="77777777" w:rsidR="00477A36" w:rsidRDefault="00000000">
      <w:pPr>
        <w:pStyle w:val="ListBullet"/>
      </w:pPr>
      <w:r>
        <w:rPr>
          <w:b/>
        </w:rPr>
        <w:t>Bahrain National Holding Website (2022–2023)</w:t>
      </w:r>
      <w:r>
        <w:t>: Built and enhanced modules on Outsystems 11 with React &amp; AWS S3.</w:t>
      </w:r>
    </w:p>
    <w:p w14:paraId="5A7EE823" w14:textId="77777777" w:rsidR="00477A36" w:rsidRDefault="00000000">
      <w:pPr>
        <w:pStyle w:val="ListBullet"/>
      </w:pPr>
      <w:r>
        <w:rPr>
          <w:b/>
        </w:rPr>
        <w:t>UP Excise Helpdesk (2021–2022)</w:t>
      </w:r>
      <w:r>
        <w:t>: Built ticketing modules with role-based workflows. Tech: Outsystems 11, React.</w:t>
      </w:r>
    </w:p>
    <w:p w14:paraId="519C601B" w14:textId="77777777" w:rsidR="00477A36" w:rsidRDefault="00000000">
      <w:pPr>
        <w:pStyle w:val="ListBullet"/>
      </w:pPr>
      <w:r>
        <w:rPr>
          <w:b/>
        </w:rPr>
        <w:t>Campaign Library – Valasys (2020–2021)</w:t>
      </w:r>
      <w:r>
        <w:t>: Built Laravel-based campaign library with search and categorization.</w:t>
      </w:r>
    </w:p>
    <w:p w14:paraId="771FBA08" w14:textId="77777777" w:rsidR="00477A36" w:rsidRDefault="00000000">
      <w:pPr>
        <w:pStyle w:val="ListBullet"/>
      </w:pPr>
      <w:r>
        <w:rPr>
          <w:b/>
        </w:rPr>
        <w:t>Entrata Property Management (2020)</w:t>
      </w:r>
      <w:r>
        <w:t>: Fixed bugs &amp; developed new modules in rental management platform.</w:t>
      </w:r>
    </w:p>
    <w:p w14:paraId="4870F066" w14:textId="3198B527" w:rsidR="00211123" w:rsidRDefault="00211123">
      <w:pPr>
        <w:pStyle w:val="ListBullet"/>
      </w:pPr>
      <w:r>
        <w:rPr>
          <w:b/>
        </w:rPr>
        <w:t>SALESKATALYST – Katalyst (Apr 2018 – Feb 2020)</w:t>
      </w:r>
      <w:r>
        <w:t>: Web integration with apparel magic ERP software. Integrated with third-party API (Apparel Magic) using verified tokens, processed JSON responses, exposed web services for mobile app.</w:t>
      </w:r>
    </w:p>
    <w:p w14:paraId="6F553635" w14:textId="2CE29752" w:rsidR="00211123" w:rsidRDefault="00211123">
      <w:pPr>
        <w:pStyle w:val="ListBullet"/>
      </w:pPr>
      <w:r>
        <w:rPr>
          <w:b/>
        </w:rPr>
        <w:t>CLUSTER LAB – Health Reminder – Katalyst (Feb 2018 – Apr 2018)</w:t>
      </w:r>
      <w:r>
        <w:t>: Android app for medicine reminders &amp; notifications. Built tablet-optimized app with Android UI components &amp; web API, data sync with Laravel backend via JSON, push notifications with Firebase.</w:t>
      </w:r>
    </w:p>
    <w:p w14:paraId="1730B706" w14:textId="77777777" w:rsidR="00477A36" w:rsidRDefault="00000000">
      <w:pPr>
        <w:pStyle w:val="Heading1"/>
      </w:pPr>
      <w:r>
        <w:t>Education</w:t>
      </w:r>
    </w:p>
    <w:p w14:paraId="42EA2D3B" w14:textId="77777777" w:rsidR="00477A36" w:rsidRDefault="00000000">
      <w:r>
        <w:t>Bachelor of Computer Applications (BCA) – Abeda Inamdar Senior College (2017)</w:t>
      </w:r>
    </w:p>
    <w:p w14:paraId="2CD61849" w14:textId="77777777" w:rsidR="00477A36" w:rsidRDefault="00000000">
      <w:pPr>
        <w:pStyle w:val="Heading1"/>
      </w:pPr>
      <w:r>
        <w:t>Certifications</w:t>
      </w:r>
    </w:p>
    <w:p w14:paraId="2C6E78EB" w14:textId="77777777" w:rsidR="00477A36" w:rsidRDefault="00000000">
      <w:pPr>
        <w:pStyle w:val="ListBullet"/>
      </w:pPr>
      <w:r>
        <w:t>AWS Certified Developer Associate (2024)</w:t>
      </w:r>
    </w:p>
    <w:p w14:paraId="2521A564" w14:textId="77777777" w:rsidR="00477A36" w:rsidRDefault="00000000">
      <w:pPr>
        <w:pStyle w:val="ListBullet"/>
      </w:pPr>
      <w:r>
        <w:t>AWS Certified Cloud Practitioner (2024)</w:t>
      </w:r>
    </w:p>
    <w:p w14:paraId="2C722DDA" w14:textId="30D05896" w:rsidR="00477A36" w:rsidRDefault="00D05DA8" w:rsidP="00984379">
      <w:pPr>
        <w:pStyle w:val="ListBullet"/>
      </w:pPr>
      <w:r>
        <w:t>Outsystems - Associate Reactive Developer (2022)</w:t>
      </w:r>
    </w:p>
    <w:sectPr w:rsidR="00477A36" w:rsidSect="00477503">
      <w:pgSz w:w="12240" w:h="15840"/>
      <w:pgMar w:top="113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0A252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37299">
    <w:abstractNumId w:val="8"/>
  </w:num>
  <w:num w:numId="2" w16cid:durableId="1472903">
    <w:abstractNumId w:val="6"/>
  </w:num>
  <w:num w:numId="3" w16cid:durableId="879633131">
    <w:abstractNumId w:val="5"/>
  </w:num>
  <w:num w:numId="4" w16cid:durableId="1921209431">
    <w:abstractNumId w:val="4"/>
  </w:num>
  <w:num w:numId="5" w16cid:durableId="406536405">
    <w:abstractNumId w:val="7"/>
  </w:num>
  <w:num w:numId="6" w16cid:durableId="924264576">
    <w:abstractNumId w:val="3"/>
  </w:num>
  <w:num w:numId="7" w16cid:durableId="804129273">
    <w:abstractNumId w:val="2"/>
  </w:num>
  <w:num w:numId="8" w16cid:durableId="1049956048">
    <w:abstractNumId w:val="1"/>
  </w:num>
  <w:num w:numId="9" w16cid:durableId="59724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1B1"/>
    <w:rsid w:val="000230D9"/>
    <w:rsid w:val="00034616"/>
    <w:rsid w:val="0006063C"/>
    <w:rsid w:val="00072C32"/>
    <w:rsid w:val="0015074B"/>
    <w:rsid w:val="00211123"/>
    <w:rsid w:val="0029639D"/>
    <w:rsid w:val="002F4801"/>
    <w:rsid w:val="00326F90"/>
    <w:rsid w:val="00423714"/>
    <w:rsid w:val="00451456"/>
    <w:rsid w:val="00477503"/>
    <w:rsid w:val="00477A36"/>
    <w:rsid w:val="0051536A"/>
    <w:rsid w:val="006C55B5"/>
    <w:rsid w:val="0072386F"/>
    <w:rsid w:val="00813C0B"/>
    <w:rsid w:val="00840A03"/>
    <w:rsid w:val="009049A0"/>
    <w:rsid w:val="00966358"/>
    <w:rsid w:val="00984379"/>
    <w:rsid w:val="00AA1D8D"/>
    <w:rsid w:val="00AC30CD"/>
    <w:rsid w:val="00B42DAA"/>
    <w:rsid w:val="00B47730"/>
    <w:rsid w:val="00BC184E"/>
    <w:rsid w:val="00C15BFC"/>
    <w:rsid w:val="00CB0664"/>
    <w:rsid w:val="00D05DA8"/>
    <w:rsid w:val="00DE0369"/>
    <w:rsid w:val="00E839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426B8"/>
  <w14:defaultImageDpi w14:val="300"/>
  <w15:docId w15:val="{45207F33-9F4B-4747-8E3B-526CBC4E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04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3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alam-inamdar-4a00161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minamdar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Alam Inamdar</cp:lastModifiedBy>
  <cp:revision>14</cp:revision>
  <cp:lastPrinted>2025-09-14T09:22:00Z</cp:lastPrinted>
  <dcterms:created xsi:type="dcterms:W3CDTF">2025-08-20T21:36:00Z</dcterms:created>
  <dcterms:modified xsi:type="dcterms:W3CDTF">2025-09-18T19:13:00Z</dcterms:modified>
  <cp:category/>
</cp:coreProperties>
</file>